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C685F" w14:textId="77777777" w:rsidR="00D331B0" w:rsidRDefault="00000000">
      <w:pPr>
        <w:pStyle w:val="Heading1"/>
      </w:pPr>
      <w:r>
        <w:t>Ngân Hàng Câu Hỏi - Lập Trình React</w:t>
      </w:r>
    </w:p>
    <w:p w14:paraId="2F2CF1AF" w14:textId="77777777" w:rsidR="00D331B0" w:rsidRDefault="00000000">
      <w:r>
        <w:t>Dưới đây là các câu hỏi trắc nghiệm về lập trình React. Mỗi câu hỏi có 4 lựa chọn (A, B, C, D) và chỉ có một đáp án đúng.</w:t>
      </w:r>
    </w:p>
    <w:p w14:paraId="4A544B54" w14:textId="3D66717D" w:rsidR="00D331B0" w:rsidRDefault="00000000" w:rsidP="00371290">
      <w:pPr>
        <w:pStyle w:val="Heading2"/>
      </w:pPr>
      <w:proofErr w:type="spellStart"/>
      <w:r>
        <w:t>Câu</w:t>
      </w:r>
      <w:proofErr w:type="spellEnd"/>
      <w:r>
        <w:t xml:space="preserve"> 1:</w:t>
      </w:r>
      <w:r w:rsidR="00371290">
        <w:t xml:space="preserve"> </w:t>
      </w: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EDAB7AD" w14:textId="77777777" w:rsidR="00D331B0" w:rsidRDefault="00000000">
      <w:r>
        <w:t>A. Một framework để phát triển backend</w:t>
      </w:r>
    </w:p>
    <w:p w14:paraId="47C51960" w14:textId="77777777" w:rsidR="00D331B0" w:rsidRDefault="00000000">
      <w:r>
        <w:t>B. Một thư viện JavaScript để xây dựng giao diện người dùng</w:t>
      </w:r>
    </w:p>
    <w:p w14:paraId="6F6B542F" w14:textId="77777777" w:rsidR="00D331B0" w:rsidRDefault="00000000">
      <w:r>
        <w:t>C. Một công cụ để quản lý cơ sở dữ liệu</w:t>
      </w:r>
    </w:p>
    <w:p w14:paraId="038986E3" w14:textId="77777777" w:rsidR="00D331B0" w:rsidRDefault="00000000">
      <w:r>
        <w:t>D. Một hệ thống quản lý phiên bản</w:t>
      </w:r>
    </w:p>
    <w:p w14:paraId="4E087706" w14:textId="77777777" w:rsidR="00D331B0" w:rsidRDefault="00000000">
      <w:r>
        <w:t>Đáp án: B</w:t>
      </w:r>
    </w:p>
    <w:p w14:paraId="4834D32B" w14:textId="48AF23C5" w:rsidR="00D331B0" w:rsidRDefault="00000000" w:rsidP="00371290">
      <w:pPr>
        <w:pStyle w:val="Heading2"/>
      </w:pPr>
      <w:proofErr w:type="spellStart"/>
      <w:r>
        <w:t>Câu</w:t>
      </w:r>
      <w:proofErr w:type="spellEnd"/>
      <w:r>
        <w:t xml:space="preserve"> 2:</w:t>
      </w:r>
      <w:r w:rsidR="00371290">
        <w:t xml:space="preserve"> </w:t>
      </w:r>
      <w:r>
        <w:t xml:space="preserve">JSX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D95EF8A" w14:textId="77777777" w:rsidR="00D331B0" w:rsidRDefault="00000000">
      <w:r>
        <w:t>A. Một loại tệp tin CSS được sử dụng trong React</w:t>
      </w:r>
    </w:p>
    <w:p w14:paraId="6C134F95" w14:textId="77777777" w:rsidR="00D331B0" w:rsidRDefault="00000000">
      <w:r>
        <w:t>B. Một cách để viết các phần tử HTML bên trong JavaScript</w:t>
      </w:r>
    </w:p>
    <w:p w14:paraId="3BE0E7C9" w14:textId="77777777" w:rsidR="00D331B0" w:rsidRDefault="00000000">
      <w:r>
        <w:t>C. Một công cụ để quản lý state trong React</w:t>
      </w:r>
    </w:p>
    <w:p w14:paraId="3E28F026" w14:textId="77777777" w:rsidR="00D331B0" w:rsidRDefault="00000000">
      <w:r>
        <w:t>D. Một bộ thư viện mở rộng của React</w:t>
      </w:r>
    </w:p>
    <w:p w14:paraId="4391AB62" w14:textId="77777777" w:rsidR="00D331B0" w:rsidRDefault="00000000">
      <w:r>
        <w:t>Đáp án: B</w:t>
      </w:r>
    </w:p>
    <w:p w14:paraId="3A34F027" w14:textId="4086D359" w:rsidR="00D331B0" w:rsidRDefault="00000000" w:rsidP="00371290">
      <w:pPr>
        <w:pStyle w:val="Heading2"/>
      </w:pPr>
      <w:proofErr w:type="spellStart"/>
      <w:r>
        <w:t>Câu</w:t>
      </w:r>
      <w:proofErr w:type="spellEnd"/>
      <w:r>
        <w:t xml:space="preserve"> 3:</w:t>
      </w:r>
      <w:r w:rsidR="00371290">
        <w:t xml:space="preserve"> </w:t>
      </w:r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sử dụng để tạo ứng dụng React?</w:t>
      </w:r>
    </w:p>
    <w:p w14:paraId="1BEDD1D3" w14:textId="77777777" w:rsidR="00D331B0" w:rsidRDefault="00000000">
      <w:r>
        <w:t>A. Create React App</w:t>
      </w:r>
    </w:p>
    <w:p w14:paraId="0D975456" w14:textId="77777777" w:rsidR="00D331B0" w:rsidRDefault="00000000">
      <w:r>
        <w:t>B. Angular CLI</w:t>
      </w:r>
    </w:p>
    <w:p w14:paraId="018B2211" w14:textId="77777777" w:rsidR="00D331B0" w:rsidRDefault="00000000">
      <w:r>
        <w:t>C. Vue CLI</w:t>
      </w:r>
    </w:p>
    <w:p w14:paraId="51A689D7" w14:textId="77777777" w:rsidR="00D331B0" w:rsidRDefault="00000000">
      <w:r>
        <w:t>D. Node.js</w:t>
      </w:r>
    </w:p>
    <w:p w14:paraId="7D02E8A0" w14:textId="77777777" w:rsidR="00D331B0" w:rsidRDefault="00000000">
      <w:r>
        <w:t>Đáp án: A</w:t>
      </w:r>
    </w:p>
    <w:p w14:paraId="58EF655D" w14:textId="770EDF05" w:rsidR="00D331B0" w:rsidRDefault="00000000" w:rsidP="00371290">
      <w:pPr>
        <w:pStyle w:val="Heading2"/>
      </w:pPr>
      <w:proofErr w:type="spellStart"/>
      <w:r>
        <w:t>Câu</w:t>
      </w:r>
      <w:proofErr w:type="spellEnd"/>
      <w:r>
        <w:t xml:space="preserve"> 4:</w:t>
      </w:r>
      <w:r w:rsidR="00371290">
        <w:t xml:space="preserve"> </w:t>
      </w:r>
      <w:r>
        <w:t xml:space="preserve">Trong React, state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 để làm gì?</w:t>
      </w:r>
    </w:p>
    <w:p w14:paraId="73109765" w14:textId="77777777" w:rsidR="00D331B0" w:rsidRDefault="00000000">
      <w:r>
        <w:t>A. Lưu trữ dữ liệu tĩnh của ứng dụng</w:t>
      </w:r>
    </w:p>
    <w:p w14:paraId="5E8CEC22" w14:textId="77777777" w:rsidR="00D331B0" w:rsidRDefault="00000000">
      <w:r>
        <w:t>B. Lưu trữ dữ liệu động và quản lý sự thay đổi của dữ liệu</w:t>
      </w:r>
    </w:p>
    <w:p w14:paraId="5F4BCAA9" w14:textId="77777777" w:rsidR="00D331B0" w:rsidRDefault="00000000">
      <w:r>
        <w:t>C. Lưu trữ các component đã được tạo</w:t>
      </w:r>
    </w:p>
    <w:p w14:paraId="79AAAE53" w14:textId="77777777" w:rsidR="00D331B0" w:rsidRDefault="00000000">
      <w:r>
        <w:t>D. Định nghĩa các thuộc tính của component</w:t>
      </w:r>
    </w:p>
    <w:p w14:paraId="23EEACCD" w14:textId="77777777" w:rsidR="00D331B0" w:rsidRDefault="00000000">
      <w:r>
        <w:t>Đáp án: B</w:t>
      </w:r>
    </w:p>
    <w:p w14:paraId="2D95CBCB" w14:textId="4D3EA6C5" w:rsidR="00D331B0" w:rsidRDefault="00000000" w:rsidP="00371290">
      <w:pPr>
        <w:pStyle w:val="Heading2"/>
      </w:pPr>
      <w:proofErr w:type="spellStart"/>
      <w:r>
        <w:lastRenderedPageBreak/>
        <w:t>Câu</w:t>
      </w:r>
      <w:proofErr w:type="spellEnd"/>
      <w:r>
        <w:t xml:space="preserve"> 5:</w:t>
      </w:r>
      <w:r w:rsidR="00371290">
        <w:t xml:space="preserve"> </w:t>
      </w:r>
      <w:r>
        <w:t xml:space="preserve">Hooks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để quản lý state trong function component?</w:t>
      </w:r>
    </w:p>
    <w:p w14:paraId="66B7EEB4" w14:textId="77777777" w:rsidR="00D331B0" w:rsidRDefault="00000000">
      <w:r>
        <w:t>A. useState</w:t>
      </w:r>
    </w:p>
    <w:p w14:paraId="394D65EE" w14:textId="77777777" w:rsidR="00D331B0" w:rsidRDefault="00000000">
      <w:r>
        <w:t>B. useEffect</w:t>
      </w:r>
    </w:p>
    <w:p w14:paraId="694C1C92" w14:textId="77777777" w:rsidR="00D331B0" w:rsidRDefault="00000000">
      <w:r>
        <w:t>C. useContext</w:t>
      </w:r>
    </w:p>
    <w:p w14:paraId="27F10753" w14:textId="77777777" w:rsidR="00D331B0" w:rsidRDefault="00000000">
      <w:r>
        <w:t>D. useReducer</w:t>
      </w:r>
    </w:p>
    <w:p w14:paraId="64B2BF69" w14:textId="77777777" w:rsidR="00D331B0" w:rsidRDefault="00000000">
      <w:r>
        <w:t>Đáp án: A</w:t>
      </w:r>
    </w:p>
    <w:sectPr w:rsidR="00D33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351282">
    <w:abstractNumId w:val="8"/>
  </w:num>
  <w:num w:numId="2" w16cid:durableId="854004020">
    <w:abstractNumId w:val="6"/>
  </w:num>
  <w:num w:numId="3" w16cid:durableId="1199313040">
    <w:abstractNumId w:val="5"/>
  </w:num>
  <w:num w:numId="4" w16cid:durableId="50271056">
    <w:abstractNumId w:val="4"/>
  </w:num>
  <w:num w:numId="5" w16cid:durableId="206915989">
    <w:abstractNumId w:val="7"/>
  </w:num>
  <w:num w:numId="6" w16cid:durableId="9721285">
    <w:abstractNumId w:val="3"/>
  </w:num>
  <w:num w:numId="7" w16cid:durableId="512426352">
    <w:abstractNumId w:val="2"/>
  </w:num>
  <w:num w:numId="8" w16cid:durableId="2133396045">
    <w:abstractNumId w:val="1"/>
  </w:num>
  <w:num w:numId="9" w16cid:durableId="214233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C49"/>
    <w:rsid w:val="0015074B"/>
    <w:rsid w:val="0029639D"/>
    <w:rsid w:val="00326F90"/>
    <w:rsid w:val="00371290"/>
    <w:rsid w:val="00416FA6"/>
    <w:rsid w:val="00A167E0"/>
    <w:rsid w:val="00AA1D8D"/>
    <w:rsid w:val="00B47730"/>
    <w:rsid w:val="00C52707"/>
    <w:rsid w:val="00CB0664"/>
    <w:rsid w:val="00D331B0"/>
    <w:rsid w:val="00D45BFF"/>
    <w:rsid w:val="00DA4B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19A2A"/>
  <w14:defaultImageDpi w14:val="300"/>
  <w15:docId w15:val="{9CADA2AC-0E8D-483F-ACBD-C856A7B8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Hien Lê</cp:lastModifiedBy>
  <cp:revision>7</cp:revision>
  <dcterms:created xsi:type="dcterms:W3CDTF">2013-12-23T23:15:00Z</dcterms:created>
  <dcterms:modified xsi:type="dcterms:W3CDTF">2025-01-10T12:06:00Z</dcterms:modified>
  <cp:category/>
</cp:coreProperties>
</file>